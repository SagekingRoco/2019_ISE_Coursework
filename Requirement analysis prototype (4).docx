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3E69" w:rsidRDefault="002B4E4B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Requirement analysis</w:t>
      </w:r>
    </w:p>
    <w:p w:rsidR="00123E69" w:rsidRDefault="00123E69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123E69" w:rsidRDefault="002B4E4B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All requirement analysis needs to be done before 10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Feb, information can be taken from the 1. Coursework sheet, 2. Interviewing, 3. Statistical analysis, 4. Case-study.</w:t>
      </w:r>
    </w:p>
    <w:p w:rsidR="00123E69" w:rsidRDefault="00123E69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123E69" w:rsidRDefault="002B4E4B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The User Requirements need to be targeted first, then specifying details in The System Requirement.</w:t>
      </w:r>
    </w:p>
    <w:p w:rsidR="00123E69" w:rsidRDefault="00123E69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:rsidR="00123E69" w:rsidRDefault="002B4E4B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Functional requirements</w:t>
      </w:r>
    </w:p>
    <w:p w:rsidR="00123E69" w:rsidRDefault="002B4E4B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Identify fun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ctionalities which are essential and considerable for the system</w:t>
      </w:r>
    </w:p>
    <w:p w:rsidR="00123E69" w:rsidRDefault="00123E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E69" w:rsidRDefault="00123E69">
      <w:pPr>
        <w:pStyle w:val="a3"/>
        <w:numPr>
          <w:ilvl w:val="0"/>
          <w:numId w:val="1"/>
        </w:numPr>
        <w:ind w:firstLine="480"/>
        <w:rPr>
          <w:sz w:val="24"/>
          <w:szCs w:val="24"/>
        </w:rPr>
      </w:pPr>
    </w:p>
    <w:p w:rsidR="00123E69" w:rsidRDefault="002B4E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requirements: The system allows addition of items to a virtual shopping bag.</w:t>
      </w:r>
    </w:p>
    <w:p w:rsidR="00123E69" w:rsidRDefault="00123E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E69" w:rsidRDefault="002B4E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 requirement: </w:t>
      </w:r>
    </w:p>
    <w:p w:rsidR="00123E69" w:rsidRDefault="002B4E4B">
      <w:pPr>
        <w:pStyle w:val="a3"/>
        <w:numPr>
          <w:ilvl w:val="5"/>
          <w:numId w:val="2"/>
        </w:numPr>
        <w:ind w:firstLine="4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Name, price, quantity of the items must be shown.</w:t>
      </w:r>
    </w:p>
    <w:p w:rsidR="00123E69" w:rsidRDefault="002B4E4B">
      <w:pPr>
        <w:pStyle w:val="a3"/>
        <w:numPr>
          <w:ilvl w:val="5"/>
          <w:numId w:val="2"/>
        </w:numPr>
        <w:ind w:firstLine="4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Showing availability of the item, if not available now, where and when will it be available.</w:t>
      </w:r>
    </w:p>
    <w:p w:rsidR="00123E69" w:rsidRDefault="002B4E4B">
      <w:pPr>
        <w:pStyle w:val="a3"/>
        <w:numPr>
          <w:ilvl w:val="5"/>
          <w:numId w:val="2"/>
        </w:numPr>
        <w:ind w:firstLine="4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“Remove” button used to remove any unwanted items.</w:t>
      </w:r>
    </w:p>
    <w:p w:rsidR="00123E69" w:rsidRDefault="002B4E4B">
      <w:pPr>
        <w:pStyle w:val="a3"/>
        <w:numPr>
          <w:ilvl w:val="5"/>
          <w:numId w:val="2"/>
        </w:numPr>
        <w:ind w:firstLine="4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 checkbox to select items for check-out.</w:t>
      </w:r>
    </w:p>
    <w:p w:rsidR="00123E69" w:rsidRDefault="002B4E4B">
      <w:pPr>
        <w:pStyle w:val="a3"/>
        <w:numPr>
          <w:ilvl w:val="5"/>
          <w:numId w:val="2"/>
        </w:numPr>
        <w:ind w:firstLine="480"/>
        <w:rPr>
          <w:sz w:val="24"/>
          <w:szCs w:val="24"/>
        </w:rPr>
      </w:pPr>
      <w:r>
        <w:rPr>
          <w:rFonts w:eastAsia="宋体" w:hint="eastAsia"/>
          <w:sz w:val="24"/>
          <w:szCs w:val="24"/>
          <w:lang w:eastAsia="zh-CN"/>
        </w:rPr>
        <w:t>Delivery, and add address</w:t>
      </w:r>
    </w:p>
    <w:p w:rsidR="00123E69" w:rsidRDefault="002B4E4B">
      <w:pPr>
        <w:pStyle w:val="a3"/>
        <w:numPr>
          <w:ilvl w:val="5"/>
          <w:numId w:val="2"/>
        </w:numPr>
        <w:ind w:firstLine="480"/>
        <w:rPr>
          <w:sz w:val="24"/>
          <w:szCs w:val="24"/>
        </w:rPr>
      </w:pPr>
      <w:r>
        <w:rPr>
          <w:rFonts w:eastAsia="宋体" w:hint="eastAsia"/>
          <w:sz w:val="24"/>
          <w:szCs w:val="24"/>
          <w:lang w:eastAsia="zh-CN"/>
        </w:rPr>
        <w:t>Tracking package</w:t>
      </w:r>
    </w:p>
    <w:p w:rsidR="00123E69" w:rsidRDefault="002B4E4B">
      <w:pPr>
        <w:pStyle w:val="a3"/>
        <w:numPr>
          <w:ilvl w:val="5"/>
          <w:numId w:val="2"/>
        </w:numPr>
        <w:ind w:firstLine="480"/>
        <w:rPr>
          <w:sz w:val="24"/>
          <w:szCs w:val="24"/>
        </w:rPr>
      </w:pPr>
      <w:r>
        <w:rPr>
          <w:rFonts w:eastAsia="宋体" w:hint="eastAsia"/>
          <w:sz w:val="24"/>
          <w:szCs w:val="24"/>
          <w:lang w:eastAsia="zh-CN"/>
        </w:rPr>
        <w:t>Giving some reco</w:t>
      </w:r>
      <w:r>
        <w:rPr>
          <w:rFonts w:eastAsia="宋体" w:hint="eastAsia"/>
          <w:sz w:val="24"/>
          <w:szCs w:val="24"/>
          <w:lang w:eastAsia="zh-CN"/>
        </w:rPr>
        <w:t xml:space="preserve">mmendations. </w:t>
      </w:r>
      <w:proofErr w:type="spellStart"/>
      <w:r>
        <w:rPr>
          <w:rFonts w:eastAsia="宋体" w:hint="eastAsia"/>
          <w:sz w:val="24"/>
          <w:szCs w:val="24"/>
          <w:lang w:eastAsia="zh-CN"/>
        </w:rPr>
        <w:t>Eg.</w:t>
      </w:r>
      <w:proofErr w:type="spellEnd"/>
      <w:r>
        <w:rPr>
          <w:rFonts w:eastAsia="宋体" w:hint="eastAsia"/>
          <w:sz w:val="24"/>
          <w:szCs w:val="24"/>
          <w:lang w:eastAsia="zh-CN"/>
        </w:rPr>
        <w:t xml:space="preserve"> Something </w:t>
      </w:r>
      <w:proofErr w:type="gramStart"/>
      <w:r>
        <w:rPr>
          <w:rFonts w:eastAsia="宋体" w:hint="eastAsia"/>
          <w:sz w:val="24"/>
          <w:szCs w:val="24"/>
          <w:lang w:eastAsia="zh-CN"/>
        </w:rPr>
        <w:t>is  appropriate</w:t>
      </w:r>
      <w:proofErr w:type="gramEnd"/>
      <w:r>
        <w:rPr>
          <w:rFonts w:eastAsia="宋体" w:hint="eastAsia"/>
          <w:sz w:val="24"/>
          <w:szCs w:val="24"/>
          <w:lang w:eastAsia="zh-CN"/>
        </w:rPr>
        <w:t xml:space="preserve">  for this season.</w:t>
      </w:r>
    </w:p>
    <w:p w:rsidR="00123E69" w:rsidRDefault="002B4E4B">
      <w:pPr>
        <w:pStyle w:val="a3"/>
        <w:numPr>
          <w:ilvl w:val="5"/>
          <w:numId w:val="2"/>
        </w:numPr>
        <w:ind w:firstLine="480"/>
        <w:rPr>
          <w:sz w:val="24"/>
          <w:szCs w:val="24"/>
        </w:rPr>
      </w:pPr>
      <w:r>
        <w:rPr>
          <w:rFonts w:eastAsia="宋体" w:hint="eastAsia"/>
          <w:sz w:val="24"/>
          <w:szCs w:val="24"/>
          <w:lang w:eastAsia="zh-CN"/>
        </w:rPr>
        <w:t>Proper classification</w:t>
      </w:r>
    </w:p>
    <w:p w:rsidR="00123E69" w:rsidRPr="008F20A1" w:rsidRDefault="002B4E4B">
      <w:pPr>
        <w:pStyle w:val="a3"/>
        <w:numPr>
          <w:ilvl w:val="5"/>
          <w:numId w:val="2"/>
        </w:numPr>
        <w:ind w:firstLine="480"/>
        <w:rPr>
          <w:sz w:val="24"/>
          <w:szCs w:val="24"/>
        </w:rPr>
      </w:pPr>
      <w:r>
        <w:rPr>
          <w:rFonts w:eastAsia="宋体" w:hint="eastAsia"/>
          <w:sz w:val="24"/>
          <w:szCs w:val="24"/>
          <w:lang w:eastAsia="zh-CN"/>
        </w:rPr>
        <w:t>Good searching system Like al</w:t>
      </w:r>
      <w:r>
        <w:rPr>
          <w:rFonts w:eastAsia="宋体" w:hint="eastAsia"/>
          <w:sz w:val="24"/>
          <w:szCs w:val="24"/>
          <w:lang w:eastAsia="zh-CN"/>
        </w:rPr>
        <w:t>p</w:t>
      </w:r>
      <w:r w:rsidR="008F20A1">
        <w:rPr>
          <w:rFonts w:eastAsia="宋体"/>
          <w:sz w:val="24"/>
          <w:szCs w:val="24"/>
          <w:lang w:eastAsia="zh-CN"/>
        </w:rPr>
        <w:t>h</w:t>
      </w:r>
      <w:r>
        <w:rPr>
          <w:rFonts w:eastAsia="宋体" w:hint="eastAsia"/>
          <w:sz w:val="24"/>
          <w:szCs w:val="24"/>
          <w:lang w:eastAsia="zh-CN"/>
        </w:rPr>
        <w:t>abet</w:t>
      </w:r>
    </w:p>
    <w:p w:rsidR="008F20A1" w:rsidRPr="008F20A1" w:rsidRDefault="008F20A1">
      <w:pPr>
        <w:pStyle w:val="a3"/>
        <w:numPr>
          <w:ilvl w:val="5"/>
          <w:numId w:val="2"/>
        </w:numPr>
        <w:ind w:firstLine="480"/>
        <w:rPr>
          <w:sz w:val="24"/>
          <w:szCs w:val="24"/>
        </w:rPr>
      </w:pPr>
      <w:r>
        <w:rPr>
          <w:rFonts w:eastAsiaTheme="minorEastAsia" w:hint="eastAsia"/>
          <w:sz w:val="24"/>
          <w:szCs w:val="24"/>
          <w:lang w:eastAsia="zh-CN"/>
        </w:rPr>
        <w:t>P</w:t>
      </w:r>
      <w:r>
        <w:rPr>
          <w:rFonts w:eastAsiaTheme="minorEastAsia"/>
          <w:sz w:val="24"/>
          <w:szCs w:val="24"/>
          <w:lang w:eastAsia="zh-CN"/>
        </w:rPr>
        <w:t>rivacy Policy from the company should be allowed to read and check from the user</w:t>
      </w:r>
    </w:p>
    <w:p w:rsidR="008F20A1" w:rsidRDefault="008F20A1">
      <w:pPr>
        <w:pStyle w:val="a3"/>
        <w:numPr>
          <w:ilvl w:val="5"/>
          <w:numId w:val="2"/>
        </w:numPr>
        <w:ind w:firstLine="480"/>
        <w:rPr>
          <w:sz w:val="24"/>
          <w:szCs w:val="24"/>
        </w:rPr>
      </w:pPr>
      <w:r>
        <w:rPr>
          <w:rFonts w:eastAsiaTheme="minorEastAsia"/>
          <w:sz w:val="24"/>
          <w:szCs w:val="24"/>
          <w:lang w:eastAsia="zh-CN"/>
        </w:rPr>
        <w:lastRenderedPageBreak/>
        <w:t>Clients may check or read the Product Quality Assurance if they have to</w:t>
      </w:r>
    </w:p>
    <w:p w:rsidR="00123E69" w:rsidRDefault="00123E69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:rsidR="00123E69" w:rsidRDefault="00123E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23E69" w:rsidRDefault="002B4E4B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Non-functional requirements</w:t>
      </w:r>
    </w:p>
    <w:p w:rsidR="00123E69" w:rsidRDefault="002B4E4B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Identify quality and maintenance requirement for the system.</w:t>
      </w:r>
    </w:p>
    <w:p w:rsidR="00123E69" w:rsidRDefault="00123E69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123E69" w:rsidRDefault="002B4E4B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</w:p>
    <w:p w:rsidR="00123E69" w:rsidRDefault="002B4E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requirement: The system must be </w:t>
      </w:r>
      <w:r>
        <w:rPr>
          <w:rFonts w:ascii="Times New Roman" w:eastAsia="Times New Roman" w:hAnsi="Times New Roman" w:cs="Times New Roman"/>
          <w:sz w:val="24"/>
          <w:szCs w:val="24"/>
        </w:rPr>
        <w:t>working properly during busy trading hours.</w:t>
      </w:r>
    </w:p>
    <w:p w:rsidR="00123E69" w:rsidRDefault="00123E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E69" w:rsidRDefault="002B4E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requirement:</w:t>
      </w:r>
    </w:p>
    <w:p w:rsidR="00123E69" w:rsidRDefault="002B4E4B">
      <w:pPr>
        <w:pStyle w:val="a3"/>
        <w:numPr>
          <w:ilvl w:val="5"/>
          <w:numId w:val="3"/>
        </w:numPr>
        <w:ind w:firstLine="480"/>
        <w:rPr>
          <w:sz w:val="24"/>
          <w:szCs w:val="24"/>
        </w:rPr>
      </w:pPr>
      <w:r>
        <w:rPr>
          <w:rFonts w:eastAsia="宋体" w:hint="eastAsia"/>
          <w:sz w:val="24"/>
          <w:szCs w:val="24"/>
          <w:lang w:eastAsia="zh-CN"/>
        </w:rPr>
        <w:t xml:space="preserve">Handling with every bill in order, </w:t>
      </w:r>
      <w:proofErr w:type="gramStart"/>
      <w:r>
        <w:rPr>
          <w:rFonts w:eastAsia="宋体" w:hint="eastAsia"/>
          <w:sz w:val="24"/>
          <w:szCs w:val="24"/>
          <w:lang w:eastAsia="zh-CN"/>
        </w:rPr>
        <w:t>or  following</w:t>
      </w:r>
      <w:proofErr w:type="gramEnd"/>
      <w:r>
        <w:rPr>
          <w:rFonts w:eastAsia="宋体" w:hint="eastAsia"/>
          <w:sz w:val="24"/>
          <w:szCs w:val="24"/>
          <w:lang w:eastAsia="zh-CN"/>
        </w:rPr>
        <w:t xml:space="preserve"> the sequence</w:t>
      </w:r>
    </w:p>
    <w:p w:rsidR="00123E69" w:rsidRDefault="002B4E4B">
      <w:pPr>
        <w:pStyle w:val="a3"/>
        <w:numPr>
          <w:ilvl w:val="5"/>
          <w:numId w:val="3"/>
        </w:numPr>
        <w:ind w:firstLine="480"/>
        <w:rPr>
          <w:sz w:val="24"/>
          <w:szCs w:val="24"/>
        </w:rPr>
      </w:pPr>
      <w:r>
        <w:rPr>
          <w:rFonts w:eastAsia="宋体" w:hint="eastAsia"/>
          <w:sz w:val="24"/>
          <w:szCs w:val="24"/>
          <w:lang w:eastAsia="zh-CN"/>
        </w:rPr>
        <w:t>Sending the waiting-time message and q</w:t>
      </w:r>
      <w:r w:rsidR="008F20A1">
        <w:rPr>
          <w:rFonts w:eastAsia="宋体"/>
          <w:sz w:val="24"/>
          <w:szCs w:val="24"/>
          <w:lang w:eastAsia="zh-CN"/>
        </w:rPr>
        <w:t>ueue</w:t>
      </w:r>
      <w:r>
        <w:rPr>
          <w:rFonts w:eastAsia="宋体" w:hint="eastAsia"/>
          <w:sz w:val="24"/>
          <w:szCs w:val="24"/>
          <w:lang w:eastAsia="zh-CN"/>
        </w:rPr>
        <w:t xml:space="preserve"> no. to the users.</w:t>
      </w:r>
    </w:p>
    <w:p w:rsidR="00123E69" w:rsidRDefault="002B4E4B">
      <w:pPr>
        <w:pStyle w:val="a3"/>
        <w:numPr>
          <w:ilvl w:val="5"/>
          <w:numId w:val="3"/>
        </w:numPr>
        <w:ind w:firstLine="480"/>
        <w:rPr>
          <w:sz w:val="24"/>
          <w:szCs w:val="24"/>
        </w:rPr>
      </w:pPr>
      <w:r>
        <w:rPr>
          <w:rFonts w:eastAsia="宋体" w:hint="eastAsia"/>
          <w:sz w:val="24"/>
          <w:szCs w:val="24"/>
          <w:lang w:eastAsia="zh-CN"/>
        </w:rPr>
        <w:t xml:space="preserve">Updating the </w:t>
      </w:r>
      <w:r w:rsidR="008F20A1" w:rsidRPr="008F20A1">
        <w:rPr>
          <w:rFonts w:eastAsia="宋体"/>
          <w:sz w:val="24"/>
          <w:szCs w:val="24"/>
          <w:lang w:eastAsia="zh-CN"/>
        </w:rPr>
        <w:t>availability</w:t>
      </w:r>
      <w:r>
        <w:rPr>
          <w:rFonts w:eastAsia="宋体" w:hint="eastAsia"/>
          <w:sz w:val="24"/>
          <w:szCs w:val="24"/>
          <w:lang w:eastAsia="zh-CN"/>
        </w:rPr>
        <w:t xml:space="preserve"> of the items or commodities timely.</w:t>
      </w:r>
    </w:p>
    <w:p w:rsidR="00123E69" w:rsidRDefault="002B4E4B">
      <w:pPr>
        <w:pStyle w:val="a3"/>
        <w:numPr>
          <w:ilvl w:val="5"/>
          <w:numId w:val="3"/>
        </w:numPr>
        <w:ind w:firstLine="480"/>
        <w:rPr>
          <w:sz w:val="24"/>
          <w:szCs w:val="24"/>
        </w:rPr>
      </w:pPr>
      <w:r>
        <w:rPr>
          <w:rFonts w:eastAsia="宋体" w:hint="eastAsia"/>
          <w:sz w:val="24"/>
          <w:szCs w:val="24"/>
          <w:lang w:eastAsia="zh-CN"/>
        </w:rPr>
        <w:t>Enablin</w:t>
      </w:r>
      <w:r>
        <w:rPr>
          <w:rFonts w:eastAsia="宋体" w:hint="eastAsia"/>
          <w:sz w:val="24"/>
          <w:szCs w:val="24"/>
          <w:lang w:eastAsia="zh-CN"/>
        </w:rPr>
        <w:t xml:space="preserve">g the users to receive a reminding </w:t>
      </w:r>
      <w:proofErr w:type="gramStart"/>
      <w:r>
        <w:rPr>
          <w:rFonts w:eastAsia="宋体" w:hint="eastAsia"/>
          <w:sz w:val="24"/>
          <w:szCs w:val="24"/>
          <w:lang w:eastAsia="zh-CN"/>
        </w:rPr>
        <w:t>message  if</w:t>
      </w:r>
      <w:proofErr w:type="gramEnd"/>
      <w:r>
        <w:rPr>
          <w:rFonts w:eastAsia="宋体" w:hint="eastAsia"/>
          <w:sz w:val="24"/>
          <w:szCs w:val="24"/>
          <w:lang w:eastAsia="zh-CN"/>
        </w:rPr>
        <w:t xml:space="preserve"> this bill has been tackled. </w:t>
      </w:r>
    </w:p>
    <w:p w:rsidR="00123E69" w:rsidRPr="008F20A1" w:rsidRDefault="002B4E4B">
      <w:pPr>
        <w:pStyle w:val="a3"/>
        <w:numPr>
          <w:ilvl w:val="5"/>
          <w:numId w:val="3"/>
        </w:numPr>
        <w:ind w:firstLine="480"/>
        <w:rPr>
          <w:sz w:val="24"/>
          <w:szCs w:val="24"/>
        </w:rPr>
      </w:pPr>
      <w:r>
        <w:rPr>
          <w:rFonts w:eastAsia="宋体" w:hint="eastAsia"/>
          <w:sz w:val="24"/>
          <w:szCs w:val="24"/>
          <w:lang w:eastAsia="zh-CN"/>
        </w:rPr>
        <w:t xml:space="preserve">All points I mentioned is just to avoid computer crashes, so </w:t>
      </w:r>
      <w:proofErr w:type="gramStart"/>
      <w:r>
        <w:rPr>
          <w:rFonts w:eastAsia="宋体" w:hint="eastAsia"/>
          <w:sz w:val="24"/>
          <w:szCs w:val="24"/>
          <w:lang w:eastAsia="zh-CN"/>
        </w:rPr>
        <w:t>it</w:t>
      </w:r>
      <w:r>
        <w:rPr>
          <w:rFonts w:eastAsia="宋体"/>
          <w:sz w:val="24"/>
          <w:szCs w:val="24"/>
          <w:lang w:eastAsia="zh-CN"/>
        </w:rPr>
        <w:t>’</w:t>
      </w:r>
      <w:r>
        <w:rPr>
          <w:rFonts w:eastAsia="宋体" w:hint="eastAsia"/>
          <w:sz w:val="24"/>
          <w:szCs w:val="24"/>
          <w:lang w:eastAsia="zh-CN"/>
        </w:rPr>
        <w:t>s  not</w:t>
      </w:r>
      <w:proofErr w:type="gramEnd"/>
      <w:r>
        <w:rPr>
          <w:rFonts w:eastAsia="宋体" w:hint="eastAsia"/>
          <w:sz w:val="24"/>
          <w:szCs w:val="24"/>
          <w:lang w:eastAsia="zh-CN"/>
        </w:rPr>
        <w:t xml:space="preserve"> complete.</w:t>
      </w:r>
    </w:p>
    <w:p w:rsidR="008F20A1" w:rsidRPr="008F20A1" w:rsidRDefault="008F20A1">
      <w:pPr>
        <w:pStyle w:val="a3"/>
        <w:numPr>
          <w:ilvl w:val="5"/>
          <w:numId w:val="3"/>
        </w:numPr>
        <w:ind w:firstLine="480"/>
        <w:rPr>
          <w:sz w:val="24"/>
          <w:szCs w:val="24"/>
        </w:rPr>
      </w:pPr>
      <w:r>
        <w:rPr>
          <w:rFonts w:eastAsia="宋体"/>
          <w:sz w:val="24"/>
          <w:szCs w:val="24"/>
          <w:lang w:eastAsia="zh-CN"/>
        </w:rPr>
        <w:t>Add any kinds of the enterta</w:t>
      </w:r>
      <w:r>
        <w:rPr>
          <w:rFonts w:eastAsia="宋体" w:hint="eastAsia"/>
          <w:sz w:val="24"/>
          <w:szCs w:val="24"/>
          <w:lang w:eastAsia="zh-CN"/>
        </w:rPr>
        <w:t>in</w:t>
      </w:r>
      <w:r>
        <w:rPr>
          <w:rFonts w:eastAsia="宋体"/>
          <w:sz w:val="24"/>
          <w:szCs w:val="24"/>
          <w:lang w:eastAsia="zh-CN"/>
        </w:rPr>
        <w:t xml:space="preserve">ments for the user during waiting in the line </w:t>
      </w:r>
      <w:proofErr w:type="spellStart"/>
      <w:r>
        <w:rPr>
          <w:rFonts w:eastAsia="宋体"/>
          <w:sz w:val="24"/>
          <w:szCs w:val="24"/>
          <w:lang w:eastAsia="zh-CN"/>
        </w:rPr>
        <w:t>eg.</w:t>
      </w:r>
      <w:proofErr w:type="spellEnd"/>
      <w:r>
        <w:rPr>
          <w:rFonts w:eastAsia="宋体"/>
          <w:sz w:val="24"/>
          <w:szCs w:val="24"/>
          <w:lang w:eastAsia="zh-CN"/>
        </w:rPr>
        <w:t xml:space="preserve"> Adverti</w:t>
      </w:r>
      <w:r>
        <w:rPr>
          <w:rFonts w:eastAsia="宋体" w:hint="eastAsia"/>
          <w:sz w:val="24"/>
          <w:szCs w:val="24"/>
          <w:lang w:eastAsia="zh-CN"/>
        </w:rPr>
        <w:t>s</w:t>
      </w:r>
      <w:r>
        <w:rPr>
          <w:rFonts w:eastAsia="宋体"/>
          <w:sz w:val="24"/>
          <w:szCs w:val="24"/>
          <w:lang w:eastAsia="zh-CN"/>
        </w:rPr>
        <w:t>ement</w:t>
      </w:r>
    </w:p>
    <w:p w:rsidR="008F20A1" w:rsidRPr="008F20A1" w:rsidRDefault="008F20A1">
      <w:pPr>
        <w:pStyle w:val="a3"/>
        <w:numPr>
          <w:ilvl w:val="5"/>
          <w:numId w:val="3"/>
        </w:num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educe any unnecessary data processing </w:t>
      </w:r>
      <w:r w:rsidR="002B4E4B">
        <w:rPr>
          <w:sz w:val="24"/>
          <w:szCs w:val="24"/>
        </w:rPr>
        <w:t xml:space="preserve">to release the service </w:t>
      </w:r>
      <w:proofErr w:type="spellStart"/>
      <w:r>
        <w:rPr>
          <w:sz w:val="24"/>
          <w:szCs w:val="24"/>
        </w:rPr>
        <w:t>eg.</w:t>
      </w:r>
      <w:proofErr w:type="spellEnd"/>
      <w:r w:rsidR="002B4E4B">
        <w:rPr>
          <w:sz w:val="24"/>
          <w:szCs w:val="24"/>
        </w:rPr>
        <w:t xml:space="preserve"> Users date or products information </w:t>
      </w:r>
    </w:p>
    <w:p w:rsidR="008F20A1" w:rsidRDefault="002B4E4B">
      <w:pPr>
        <w:pStyle w:val="a3"/>
        <w:numPr>
          <w:ilvl w:val="5"/>
          <w:numId w:val="3"/>
        </w:numPr>
        <w:ind w:firstLine="480"/>
        <w:rPr>
          <w:sz w:val="24"/>
          <w:szCs w:val="24"/>
        </w:rPr>
      </w:pPr>
      <w:r>
        <w:rPr>
          <w:rFonts w:eastAsiaTheme="minorEastAsia"/>
          <w:sz w:val="24"/>
          <w:szCs w:val="24"/>
          <w:lang w:eastAsia="zh-CN"/>
        </w:rPr>
        <w:t xml:space="preserve">If we </w:t>
      </w:r>
      <w:proofErr w:type="gramStart"/>
      <w:r>
        <w:rPr>
          <w:rFonts w:eastAsiaTheme="minorEastAsia"/>
          <w:sz w:val="24"/>
          <w:szCs w:val="24"/>
          <w:lang w:eastAsia="zh-CN"/>
        </w:rPr>
        <w:t>can ,</w:t>
      </w:r>
      <w:proofErr w:type="gramEnd"/>
      <w:r>
        <w:rPr>
          <w:rFonts w:eastAsiaTheme="minorEastAsia"/>
          <w:sz w:val="24"/>
          <w:szCs w:val="24"/>
          <w:lang w:eastAsia="zh-CN"/>
        </w:rPr>
        <w:t xml:space="preserve"> we may use location services to enable customers to shop or view the system in different regional severs</w:t>
      </w:r>
      <w:bookmarkStart w:id="0" w:name="_GoBack"/>
      <w:bookmarkEnd w:id="0"/>
    </w:p>
    <w:p w:rsidR="00123E69" w:rsidRDefault="00123E69">
      <w:pPr>
        <w:pStyle w:val="a3"/>
        <w:ind w:firstLineChars="0" w:firstLine="0"/>
        <w:rPr>
          <w:rFonts w:eastAsia="宋体"/>
          <w:sz w:val="24"/>
          <w:szCs w:val="24"/>
          <w:lang w:eastAsia="zh-CN"/>
        </w:rPr>
      </w:pPr>
    </w:p>
    <w:p w:rsidR="00123E69" w:rsidRDefault="00123E69">
      <w:pPr>
        <w:pStyle w:val="a3"/>
        <w:ind w:firstLineChars="0" w:firstLine="0"/>
        <w:rPr>
          <w:rFonts w:eastAsia="宋体"/>
          <w:sz w:val="24"/>
          <w:szCs w:val="24"/>
          <w:lang w:eastAsia="zh-CN"/>
        </w:rPr>
      </w:pPr>
    </w:p>
    <w:p w:rsidR="00123E69" w:rsidRDefault="00123E69">
      <w:pPr>
        <w:pStyle w:val="a3"/>
        <w:ind w:left="1680" w:firstLineChars="0" w:firstLine="0"/>
        <w:rPr>
          <w:rFonts w:eastAsia="宋体"/>
          <w:sz w:val="24"/>
          <w:szCs w:val="24"/>
          <w:lang w:eastAsia="zh-CN"/>
        </w:rPr>
      </w:pPr>
    </w:p>
    <w:p w:rsidR="00123E69" w:rsidRDefault="00123E69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:rsidR="00123E69" w:rsidRDefault="00123E69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:rsidR="00123E69" w:rsidRDefault="00123E6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23E69" w:rsidRDefault="002B4E4B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Domain requirements</w:t>
      </w:r>
    </w:p>
    <w:p w:rsidR="00123E69" w:rsidRDefault="002B4E4B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Identify standards and requirements which are specifically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>important to the clothing industry.</w:t>
      </w:r>
    </w:p>
    <w:p w:rsidR="00123E69" w:rsidRDefault="00123E69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</w:p>
    <w:p w:rsidR="00123E69" w:rsidRDefault="002B4E4B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</w:p>
    <w:p w:rsidR="00123E69" w:rsidRDefault="002B4E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requirement: The system might provide multiple size standards.</w:t>
      </w:r>
    </w:p>
    <w:p w:rsidR="00123E69" w:rsidRDefault="00123E6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23E69" w:rsidRDefault="002B4E4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requirement:</w:t>
      </w:r>
    </w:p>
    <w:p w:rsidR="00123E69" w:rsidRDefault="002B4E4B">
      <w:pPr>
        <w:pStyle w:val="a3"/>
        <w:numPr>
          <w:ilvl w:val="5"/>
          <w:numId w:val="4"/>
        </w:numPr>
        <w:ind w:firstLine="480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Conversion between ??? standard to ### standard should be available.</w:t>
      </w:r>
    </w:p>
    <w:p w:rsidR="00123E69" w:rsidRDefault="002B4E4B">
      <w:pPr>
        <w:pStyle w:val="a3"/>
        <w:numPr>
          <w:ilvl w:val="5"/>
          <w:numId w:val="4"/>
        </w:numPr>
        <w:ind w:firstLine="480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23E69" w:rsidRDefault="00123E69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p w:rsidR="00123E69" w:rsidRDefault="00123E69">
      <w:pP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</w:p>
    <w:sectPr w:rsidR="00123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%5)"/>
      <w:lvlJc w:val="left"/>
      <w:pPr>
        <w:ind w:left="2100" w:hanging="420"/>
      </w:pPr>
    </w:lvl>
    <w:lvl w:ilvl="5">
      <w:start w:val="1"/>
      <w:numFmt w:val="decimal"/>
      <w:lvlText w:val="%6)"/>
      <w:lvlJc w:val="left"/>
      <w:pPr>
        <w:ind w:left="2520" w:hanging="420"/>
      </w:pPr>
    </w:lvl>
    <w:lvl w:ilvl="6">
      <w:start w:val="1"/>
      <w:numFmt w:val="decimal"/>
      <w:lvlText w:val="%7)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)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decimal"/>
      <w:lvlText w:val="%6)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decimal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.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.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.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decimal"/>
      <w:lvlText w:val="%5)"/>
      <w:lvlJc w:val="left"/>
      <w:pPr>
        <w:ind w:left="2100" w:hanging="420"/>
      </w:pPr>
    </w:lvl>
    <w:lvl w:ilvl="5">
      <w:start w:val="1"/>
      <w:numFmt w:val="decimal"/>
      <w:lvlText w:val="%6)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decimal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874AA0"/>
    <w:rsid w:val="00123E69"/>
    <w:rsid w:val="002B4E4B"/>
    <w:rsid w:val="008F20A1"/>
    <w:rsid w:val="00C85DC2"/>
    <w:rsid w:val="0A7D4077"/>
    <w:rsid w:val="33874AA0"/>
    <w:rsid w:val="65BD739B"/>
    <w:rsid w:val="7010F6D4"/>
    <w:rsid w:val="7CAC8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17D58"/>
  <w15:docId w15:val="{559F1B3D-4754-4317-8A97-4EEE06E44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9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332</Words>
  <Characters>1893</Characters>
  <Application>Microsoft Office Word</Application>
  <DocSecurity>0</DocSecurity>
  <Lines>15</Lines>
  <Paragraphs>4</Paragraphs>
  <ScaleCrop>false</ScaleCrop>
  <Company/>
  <LinksUpToDate>false</LinksUpToDate>
  <CharactersWithSpaces>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 li</dc:creator>
  <cp:lastModifiedBy>Deng, Zejin</cp:lastModifiedBy>
  <cp:revision>2</cp:revision>
  <dcterms:created xsi:type="dcterms:W3CDTF">2019-02-06T00:17:00Z</dcterms:created>
  <dcterms:modified xsi:type="dcterms:W3CDTF">2019-02-06T00:17:00Z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