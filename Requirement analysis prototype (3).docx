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Requirement analysis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>All requirement analysis needs to be done before 10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  <w:vertAlign w:val="superscript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 xml:space="preserve"> Feb, information can be taken from the 1. Coursework sheet, 2. Interviewing, 3. Statistical analysis, 4. Case-study.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>The User Requirements need to be targeted first, then specifying details in The System Requirement.</w:t>
      </w: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  <w:t>Functional requirements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>Identify functionalities which are essential and considerable for the system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pStyle w:val="4"/>
        <w:numPr>
          <w:ilvl w:val="0"/>
          <w:numId w:val="1"/>
        </w:numPr>
        <w:jc w:val="left"/>
        <w:rPr>
          <w:sz w:val="24"/>
          <w:szCs w:val="24"/>
          <w:u w:val="none"/>
        </w:rPr>
      </w:pP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requirements: The system allows addition of items to a virtual shopping bag.</w:t>
      </w: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System requirement: 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Name, price, quantity of the items must be shown.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Showing availability of the item, if not available now, 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where and when will it be available.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“Remove” button used to remove any unwanted items.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Provide checkbox to select items for check-out.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etc.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Delivery, and add address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Tracking package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Giving some recommendations. Eg. Something is  appropriate  for this season.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Proper classification</w:t>
      </w:r>
    </w:p>
    <w:p>
      <w:pPr>
        <w:pStyle w:val="4"/>
        <w:numPr>
          <w:ilvl w:val="5"/>
          <w:numId w:val="2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Good searching system Like alapabet</w:t>
      </w:r>
    </w:p>
    <w:p>
      <w:pPr>
        <w:ind w:firstLine="0"/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  <w:t>Non-functional requirements</w:t>
      </w: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>Identify quality and maintenance requirement for the system.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1.</w:t>
      </w: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requirement: The system must be working properly during busy trading hours.</w:t>
      </w: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 requirement:</w:t>
      </w:r>
    </w:p>
    <w:p>
      <w:pPr>
        <w:pStyle w:val="4"/>
        <w:numPr>
          <w:ilvl w:val="5"/>
          <w:numId w:val="3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Handling with every bill in order, or  following the sequence</w:t>
      </w:r>
    </w:p>
    <w:p>
      <w:pPr>
        <w:pStyle w:val="4"/>
        <w:numPr>
          <w:ilvl w:val="5"/>
          <w:numId w:val="3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Sending the waiting-time message and qeue no. to the users.</w:t>
      </w:r>
    </w:p>
    <w:p>
      <w:pPr>
        <w:pStyle w:val="4"/>
        <w:numPr>
          <w:ilvl w:val="5"/>
          <w:numId w:val="3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Updating the avaliabality of the items or commodities timely.</w:t>
      </w:r>
    </w:p>
    <w:p>
      <w:pPr>
        <w:pStyle w:val="4"/>
        <w:numPr>
          <w:ilvl w:val="5"/>
          <w:numId w:val="3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Enabling the users to receive a reminding message  if this bill has been tackled. </w:t>
      </w:r>
    </w:p>
    <w:p>
      <w:pPr>
        <w:pStyle w:val="4"/>
        <w:numPr>
          <w:ilvl w:val="5"/>
          <w:numId w:val="3"/>
        </w:numPr>
        <w:jc w:val="left"/>
        <w:rPr>
          <w:sz w:val="24"/>
          <w:szCs w:val="24"/>
          <w:u w:val="none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All points I mentioned is just to avoid computer crashes, so it</w:t>
      </w:r>
      <w:r>
        <w:rPr>
          <w:rFonts w:hint="default" w:eastAsia="宋体"/>
          <w:sz w:val="24"/>
          <w:szCs w:val="24"/>
          <w:u w:val="none"/>
          <w:lang w:val="en-US" w:eastAsia="zh-CN"/>
        </w:rPr>
        <w:t>’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s  not complete.</w:t>
      </w:r>
    </w:p>
    <w:p>
      <w:pPr>
        <w:pStyle w:val="4"/>
        <w:numPr>
          <w:numId w:val="0"/>
        </w:numPr>
        <w:jc w:val="left"/>
        <w:rPr>
          <w:rFonts w:hint="eastAsia" w:eastAsia="宋体"/>
          <w:sz w:val="24"/>
          <w:szCs w:val="24"/>
          <w:u w:val="none"/>
          <w:lang w:val="en-US" w:eastAsia="zh-CN"/>
        </w:rPr>
      </w:pPr>
    </w:p>
    <w:p>
      <w:pPr>
        <w:pStyle w:val="4"/>
        <w:numPr>
          <w:numId w:val="0"/>
        </w:numPr>
        <w:jc w:val="left"/>
        <w:rPr>
          <w:rFonts w:hint="eastAsia" w:eastAsia="宋体"/>
          <w:sz w:val="24"/>
          <w:szCs w:val="24"/>
          <w:u w:val="none"/>
          <w:lang w:val="en-US" w:eastAsia="zh-CN"/>
        </w:rPr>
      </w:pPr>
    </w:p>
    <w:p>
      <w:pPr>
        <w:pStyle w:val="4"/>
        <w:numPr>
          <w:numId w:val="0"/>
        </w:numPr>
        <w:ind w:left="1680" w:leftChars="0"/>
        <w:jc w:val="left"/>
        <w:rPr>
          <w:rFonts w:hint="eastAsia" w:eastAsia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  <w:t>Domain requirements</w:t>
      </w: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  <w:t>Identify standards and requirements which are specifically important to the clothing industry.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requirement: The system might provide multiple size standards.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 requirement:</w:t>
      </w:r>
    </w:p>
    <w:p>
      <w:pPr>
        <w:pStyle w:val="4"/>
        <w:numPr>
          <w:ilvl w:val="5"/>
          <w:numId w:val="4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Conversion between ??? standard to ### standard should be available.</w:t>
      </w:r>
    </w:p>
    <w:p>
      <w:pPr>
        <w:pStyle w:val="4"/>
        <w:numPr>
          <w:ilvl w:val="5"/>
          <w:numId w:val="4"/>
        </w:numPr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Ect.</w:t>
      </w: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)"/>
      <w:lvlJc w:val="left"/>
      <w:pPr>
        <w:ind w:left="2100" w:hanging="420"/>
      </w:pPr>
    </w:lvl>
    <w:lvl w:ilvl="5" w:tentative="0">
      <w:start w:val="1"/>
      <w:numFmt w:val="decimal"/>
      <w:lvlText w:val="%6)"/>
      <w:lvlJc w:val="left"/>
      <w:pPr>
        <w:ind w:left="2520" w:hanging="420"/>
      </w:pPr>
    </w:lvl>
    <w:lvl w:ilvl="6" w:tentative="0">
      <w:start w:val="1"/>
      <w:numFmt w:val="decimal"/>
      <w:lvlText w:val="%7)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decimal"/>
      <w:lvlText w:val="%6)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decimal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)"/>
      <w:lvlJc w:val="left"/>
      <w:pPr>
        <w:ind w:left="2100" w:hanging="420"/>
      </w:pPr>
    </w:lvl>
    <w:lvl w:ilvl="5" w:tentative="0">
      <w:start w:val="1"/>
      <w:numFmt w:val="decimal"/>
      <w:lvlText w:val="%6)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decimal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74AA0"/>
    <w:rsid w:val="0A7D4077"/>
    <w:rsid w:val="33874AA0"/>
    <w:rsid w:val="65BD739B"/>
    <w:rsid w:val="7010F6D4"/>
    <w:rsid w:val="7CAC8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2019-01-30T19:37:00Z</dcterms:created>
  <dc:creator>tiger li</dc:creator>
  <cp:lastModifiedBy>-.冰纯冷风</cp:lastModifiedBy>
  <dcterms:modified xsi:type="dcterms:W3CDTF">2019-02-03T14:50:44Z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